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34C3" w14:textId="76871A16" w:rsidR="00310711" w:rsidRDefault="00934D54">
      <w:pPr>
        <w:pStyle w:val="Title"/>
        <w:rPr>
          <w:rFonts w:eastAsiaTheme="minorEastAsia"/>
          <w:color w:val="201E2B" w:themeColor="text2" w:themeShade="BF"/>
          <w:sz w:val="24"/>
          <w:szCs w:val="24"/>
          <w:lang w:eastAsia="en-US"/>
        </w:rPr>
      </w:pPr>
      <w:r>
        <w:rPr>
          <w:rFonts w:eastAsiaTheme="minorEastAsia"/>
          <w:color w:val="201E2B" w:themeColor="text2" w:themeShade="BF"/>
          <w:sz w:val="24"/>
          <w:szCs w:val="24"/>
          <w:lang w:eastAsia="en-US"/>
        </w:rPr>
        <w:t>SPACE X</w:t>
      </w:r>
      <w:r w:rsidR="00310711" w:rsidRPr="00310711">
        <w:rPr>
          <w:rFonts w:eastAsiaTheme="minorEastAsia"/>
          <w:color w:val="201E2B" w:themeColor="text2" w:themeShade="BF"/>
          <w:sz w:val="24"/>
          <w:szCs w:val="24"/>
          <w:lang w:eastAsia="en-US"/>
        </w:rPr>
        <w:t xml:space="preserve"> Project</w:t>
      </w:r>
    </w:p>
    <w:p w14:paraId="14D0A994" w14:textId="62C44888" w:rsidR="003312ED" w:rsidRDefault="00310711">
      <w:pPr>
        <w:pStyle w:val="Title"/>
      </w:pPr>
      <w:r w:rsidRPr="00310711">
        <w:rPr>
          <w:sz w:val="24"/>
          <w:szCs w:val="24"/>
        </w:rPr>
        <w:t xml:space="preserve">Team Members:  </w:t>
      </w:r>
      <w:r w:rsidR="00934D54">
        <w:rPr>
          <w:sz w:val="24"/>
          <w:szCs w:val="24"/>
        </w:rPr>
        <w:t>sean mccray, andreas gomez, tiffany weUNg,</w:t>
      </w:r>
      <w:r>
        <w:rPr>
          <w:sz w:val="24"/>
          <w:szCs w:val="24"/>
        </w:rPr>
        <w:t xml:space="preserve"> kimberly gordon</w:t>
      </w:r>
      <w:r w:rsidRPr="00310711">
        <w:rPr>
          <w:rFonts w:ascii="Arial" w:eastAsiaTheme="minorHAnsi" w:hAnsi="Arial" w:cs="Arial"/>
          <w:caps w:val="0"/>
          <w:color w:val="2C2D30"/>
          <w:kern w:val="0"/>
          <w:sz w:val="33"/>
          <w:szCs w:val="33"/>
        </w:rPr>
        <w:t xml:space="preserve"> </w:t>
      </w:r>
      <w:r>
        <w:t xml:space="preserve"> </w:t>
      </w:r>
      <w:r w:rsidR="00C92C41">
        <w:br/>
      </w:r>
      <w:bookmarkStart w:id="0" w:name="_Hlk530826552"/>
      <w:r w:rsidRPr="00310711">
        <w:rPr>
          <w:sz w:val="24"/>
          <w:szCs w:val="24"/>
        </w:rPr>
        <w:t>Summary</w:t>
      </w:r>
      <w:bookmarkEnd w:id="0"/>
    </w:p>
    <w:p w14:paraId="24064305" w14:textId="1462A26E" w:rsidR="003312ED" w:rsidRDefault="00934D54">
      <w:pPr>
        <w:pStyle w:val="Subtitle"/>
      </w:pPr>
      <w:r>
        <w:t>12/22/18</w:t>
      </w:r>
    </w:p>
    <w:p w14:paraId="2F7F06CD" w14:textId="0AA8192F" w:rsidR="003312ED" w:rsidRDefault="003312ED"/>
    <w:p w14:paraId="745034F2" w14:textId="3FB0BD69" w:rsidR="005D4092" w:rsidRDefault="005D4092" w:rsidP="005D4092">
      <w:pPr>
        <w:pStyle w:val="Heading2"/>
      </w:pPr>
      <w:r>
        <w:t>Topic</w:t>
      </w:r>
      <w:r w:rsidR="00AD6D23">
        <w:t xml:space="preserve"> for review</w:t>
      </w:r>
    </w:p>
    <w:p w14:paraId="32EEDBFF" w14:textId="3A657EF5" w:rsidR="00AD6D23" w:rsidRDefault="00934D54" w:rsidP="005D4092">
      <w:pPr>
        <w:pStyle w:val="ListParagraph"/>
        <w:numPr>
          <w:ilvl w:val="0"/>
          <w:numId w:val="16"/>
        </w:numPr>
      </w:pPr>
      <w:r>
        <w:t>Analyzing Space X rocket launch data</w:t>
      </w:r>
    </w:p>
    <w:p w14:paraId="3734A81D" w14:textId="77777777" w:rsidR="003312ED" w:rsidRDefault="004756F4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CA0D4818C1C49A487BD8297070CD5C4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1DAD39D3" w14:textId="32341855" w:rsidR="00117A94" w:rsidRDefault="00934D54" w:rsidP="00117A94">
      <w:pPr>
        <w:pStyle w:val="ListParagraph"/>
        <w:numPr>
          <w:ilvl w:val="0"/>
          <w:numId w:val="16"/>
        </w:numPr>
      </w:pPr>
      <w:bookmarkStart w:id="1" w:name="_Hlk530820900"/>
      <w:r>
        <w:t>How is the Space X private industry is moving forward with regards to missions, frequency, etc.</w:t>
      </w:r>
    </w:p>
    <w:bookmarkEnd w:id="1"/>
    <w:p w14:paraId="26A20C43" w14:textId="7551C65A" w:rsidR="00902ECB" w:rsidRDefault="00902ECB" w:rsidP="00902ECB">
      <w:pPr>
        <w:pStyle w:val="Heading2"/>
      </w:pPr>
      <w:r>
        <w:t>Approach</w:t>
      </w:r>
    </w:p>
    <w:p w14:paraId="42D88774" w14:textId="53622C35" w:rsidR="00902ECB" w:rsidRDefault="00902ECB" w:rsidP="00902ECB">
      <w:pPr>
        <w:pStyle w:val="ListParagraph"/>
        <w:numPr>
          <w:ilvl w:val="0"/>
          <w:numId w:val="16"/>
        </w:numPr>
      </w:pPr>
      <w:r>
        <w:t>Team decided on a general topic for analysis.</w:t>
      </w:r>
    </w:p>
    <w:p w14:paraId="6F7E24A2" w14:textId="77777777" w:rsidR="00902ECB" w:rsidRDefault="00902ECB" w:rsidP="00902ECB">
      <w:pPr>
        <w:pStyle w:val="ListParagraph"/>
        <w:numPr>
          <w:ilvl w:val="0"/>
          <w:numId w:val="16"/>
        </w:numPr>
      </w:pPr>
      <w:r>
        <w:t>Researched the availability of data.</w:t>
      </w:r>
    </w:p>
    <w:p w14:paraId="32C52504" w14:textId="77777777" w:rsidR="00902ECB" w:rsidRDefault="00902ECB" w:rsidP="00902ECB">
      <w:pPr>
        <w:pStyle w:val="ListParagraph"/>
        <w:numPr>
          <w:ilvl w:val="0"/>
          <w:numId w:val="16"/>
        </w:numPr>
      </w:pPr>
      <w:r>
        <w:t>Analyzed possible share information that can be used as integration points.</w:t>
      </w:r>
    </w:p>
    <w:p w14:paraId="42987E71" w14:textId="22E8BBBA" w:rsidR="00902ECB" w:rsidRDefault="00902ECB" w:rsidP="00902ECB">
      <w:pPr>
        <w:pStyle w:val="ListParagraph"/>
        <w:numPr>
          <w:ilvl w:val="0"/>
          <w:numId w:val="16"/>
        </w:numPr>
      </w:pPr>
      <w:r>
        <w:t xml:space="preserve">Performed various </w:t>
      </w:r>
      <w:r w:rsidR="00934D54">
        <w:t>visualization</w:t>
      </w:r>
      <w:r w:rsidR="00FD5B16">
        <w:t xml:space="preserve"> and restful site via python flask, HTML/CSS, JavaScript using various datasets/databases</w:t>
      </w:r>
    </w:p>
    <w:p w14:paraId="0B7A1831" w14:textId="77777777" w:rsidR="005846DE" w:rsidRDefault="005846DE" w:rsidP="005846DE">
      <w:pPr>
        <w:pStyle w:val="Heading2"/>
      </w:pPr>
      <w:r>
        <w:t>Approach</w:t>
      </w:r>
      <w:bookmarkStart w:id="2" w:name="_GoBack"/>
      <w:bookmarkEnd w:id="2"/>
    </w:p>
    <w:p w14:paraId="131D5642" w14:textId="3DFE5B0E" w:rsidR="005846DE" w:rsidRDefault="005846DE" w:rsidP="005846DE">
      <w:pPr>
        <w:pStyle w:val="Heading2"/>
      </w:pPr>
      <w:r>
        <w:t>Flow</w:t>
      </w:r>
    </w:p>
    <w:p w14:paraId="55768318" w14:textId="0337E86C" w:rsidR="005846DE" w:rsidRDefault="005846DE" w:rsidP="005846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319B" wp14:editId="24751969">
                <wp:simplePos x="0" y="0"/>
                <wp:positionH relativeFrom="column">
                  <wp:posOffset>4922520</wp:posOffset>
                </wp:positionH>
                <wp:positionV relativeFrom="paragraph">
                  <wp:posOffset>260350</wp:posOffset>
                </wp:positionV>
                <wp:extent cx="1463040" cy="739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6896" w14:textId="60223AE5" w:rsidR="005846DE" w:rsidRDefault="00157820" w:rsidP="005846DE">
                            <w:pPr>
                              <w:jc w:val="center"/>
                            </w:pPr>
                            <w:r>
                              <w:t>Graphical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319B" id="Rectangle 8" o:spid="_x0000_s1026" style="position:absolute;margin-left:387.6pt;margin-top:20.5pt;width:115.2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" fillcolor="#5b9bd5 [3204]" strokecolor="#1f4d78 [1604]" strokeweight="1pt">
                <v:textbox>
                  <w:txbxContent>
                    <w:p w14:paraId="4CEC6896" w14:textId="60223AE5" w:rsidR="005846DE" w:rsidRDefault="00157820" w:rsidP="005846DE">
                      <w:pPr>
                        <w:jc w:val="center"/>
                      </w:pPr>
                      <w:r>
                        <w:t>Graphical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F151E" wp14:editId="3CBECADB">
                <wp:simplePos x="0" y="0"/>
                <wp:positionH relativeFrom="column">
                  <wp:posOffset>3981450</wp:posOffset>
                </wp:positionH>
                <wp:positionV relativeFrom="paragraph">
                  <wp:posOffset>504190</wp:posOffset>
                </wp:positionV>
                <wp:extent cx="819150" cy="7620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38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3.5pt;margin-top:39.7pt;width:64.5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465DE" wp14:editId="279D18BB">
                <wp:simplePos x="0" y="0"/>
                <wp:positionH relativeFrom="column">
                  <wp:posOffset>1684020</wp:posOffset>
                </wp:positionH>
                <wp:positionV relativeFrom="paragraph">
                  <wp:posOffset>557530</wp:posOffset>
                </wp:positionV>
                <wp:extent cx="552450" cy="3810"/>
                <wp:effectExtent l="0" t="76200" r="1905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4E8A7" id="Straight Arrow Connector 6" o:spid="_x0000_s1026" type="#_x0000_t32" style="position:absolute;margin-left:132.6pt;margin-top:43.9pt;width:43.5pt;height: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mq2AEAAAIEAAAOAAAAZHJzL2Uyb0RvYy54bWysU9uO0zAQfUfiHyy/07SFV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B9238" wp14:editId="48EADAC5">
                <wp:simplePos x="0" y="0"/>
                <wp:positionH relativeFrom="column">
                  <wp:posOffset>2308860</wp:posOffset>
                </wp:positionH>
                <wp:positionV relativeFrom="paragraph">
                  <wp:posOffset>187960</wp:posOffset>
                </wp:positionV>
                <wp:extent cx="1634490" cy="7696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D693B" w14:textId="762F6407" w:rsidR="005846DE" w:rsidRDefault="005846DE" w:rsidP="005846DE">
                            <w:pPr>
                              <w:jc w:val="center"/>
                            </w:pPr>
                            <w:r>
                              <w:t>Details on SpaceX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B9238" id="Rectangle 5" o:spid="_x0000_s1027" style="position:absolute;margin-left:181.8pt;margin-top:14.8pt;width:128.7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" fillcolor="#5b9bd5 [3204]" strokecolor="#1f4d78 [1604]" strokeweight="1pt">
                <v:textbox>
                  <w:txbxContent>
                    <w:p w14:paraId="62ED693B" w14:textId="762F6407" w:rsidR="005846DE" w:rsidRDefault="005846DE" w:rsidP="005846DE">
                      <w:pPr>
                        <w:jc w:val="center"/>
                      </w:pPr>
                      <w:r>
                        <w:t>Details on SpaceX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BE43E" wp14:editId="7CF1229E">
                <wp:simplePos x="0" y="0"/>
                <wp:positionH relativeFrom="column">
                  <wp:posOffset>72390</wp:posOffset>
                </wp:positionH>
                <wp:positionV relativeFrom="paragraph">
                  <wp:posOffset>149860</wp:posOffset>
                </wp:positionV>
                <wp:extent cx="1607820" cy="8077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D7AEA" w14:textId="2080B85E" w:rsidR="005846DE" w:rsidRDefault="005846DE" w:rsidP="005846DE">
                            <w:pPr>
                              <w:jc w:val="center"/>
                            </w:pPr>
                            <w:r>
                              <w:t>General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BE43E" id="Rectangle 1" o:spid="_x0000_s1028" style="position:absolute;margin-left:5.7pt;margin-top:11.8pt;width:126.6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" fillcolor="#5b9bd5 [3204]" strokecolor="#1f4d78 [1604]" strokeweight="1pt">
                <v:textbox>
                  <w:txbxContent>
                    <w:p w14:paraId="03CD7AEA" w14:textId="2080B85E" w:rsidR="005846DE" w:rsidRDefault="005846DE" w:rsidP="005846DE">
                      <w:pPr>
                        <w:jc w:val="center"/>
                      </w:pPr>
                      <w:r>
                        <w:t>General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46DE" w:rsidSect="00310711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E9E0" w14:textId="77777777" w:rsidR="004756F4" w:rsidRDefault="004756F4">
      <w:pPr>
        <w:spacing w:after="0" w:line="240" w:lineRule="auto"/>
      </w:pPr>
      <w:r>
        <w:separator/>
      </w:r>
    </w:p>
  </w:endnote>
  <w:endnote w:type="continuationSeparator" w:id="0">
    <w:p w14:paraId="684E6354" w14:textId="77777777" w:rsidR="004756F4" w:rsidRDefault="0047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4479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6DCC" w14:textId="77777777" w:rsidR="004756F4" w:rsidRDefault="004756F4">
      <w:pPr>
        <w:spacing w:after="0" w:line="240" w:lineRule="auto"/>
      </w:pPr>
      <w:r>
        <w:separator/>
      </w:r>
    </w:p>
  </w:footnote>
  <w:footnote w:type="continuationSeparator" w:id="0">
    <w:p w14:paraId="7EF3AECC" w14:textId="77777777" w:rsidR="004756F4" w:rsidRDefault="0047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7E2F" w14:textId="2B075B74" w:rsidR="00310711" w:rsidRDefault="00310711" w:rsidP="00310711">
    <w:pPr>
      <w:pStyle w:val="Header"/>
      <w:jc w:val="right"/>
    </w:pPr>
  </w:p>
  <w:p w14:paraId="42B257BA" w14:textId="77777777" w:rsidR="00310711" w:rsidRDefault="00310711" w:rsidP="003107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EF2EC7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E2DDB"/>
    <w:multiLevelType w:val="hybridMultilevel"/>
    <w:tmpl w:val="FC32AC64"/>
    <w:lvl w:ilvl="0" w:tplc="7FF8C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0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0"/>
  </w:num>
  <w:num w:numId="18">
    <w:abstractNumId w:val="21"/>
  </w:num>
  <w:num w:numId="19">
    <w:abstractNumId w:val="15"/>
  </w:num>
  <w:num w:numId="20">
    <w:abstractNumId w:val="20"/>
  </w:num>
  <w:num w:numId="21">
    <w:abstractNumId w:val="18"/>
  </w:num>
  <w:num w:numId="22">
    <w:abstractNumId w:val="13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11"/>
    <w:rsid w:val="00083B37"/>
    <w:rsid w:val="000A0612"/>
    <w:rsid w:val="000B15A8"/>
    <w:rsid w:val="000F3C58"/>
    <w:rsid w:val="00105919"/>
    <w:rsid w:val="00117A94"/>
    <w:rsid w:val="00123B99"/>
    <w:rsid w:val="00157820"/>
    <w:rsid w:val="00192C26"/>
    <w:rsid w:val="001A728E"/>
    <w:rsid w:val="001D0C2B"/>
    <w:rsid w:val="001E042A"/>
    <w:rsid w:val="001E55F3"/>
    <w:rsid w:val="00225505"/>
    <w:rsid w:val="00310711"/>
    <w:rsid w:val="003312ED"/>
    <w:rsid w:val="004018C1"/>
    <w:rsid w:val="0043157F"/>
    <w:rsid w:val="00441B6A"/>
    <w:rsid w:val="00462095"/>
    <w:rsid w:val="004727F4"/>
    <w:rsid w:val="004756F4"/>
    <w:rsid w:val="004A0A8D"/>
    <w:rsid w:val="0051059F"/>
    <w:rsid w:val="005426F2"/>
    <w:rsid w:val="00575B92"/>
    <w:rsid w:val="005846DE"/>
    <w:rsid w:val="005871B6"/>
    <w:rsid w:val="0059095B"/>
    <w:rsid w:val="00595424"/>
    <w:rsid w:val="005D4092"/>
    <w:rsid w:val="005D4DC9"/>
    <w:rsid w:val="005F7999"/>
    <w:rsid w:val="00626EDA"/>
    <w:rsid w:val="006300DA"/>
    <w:rsid w:val="006856DE"/>
    <w:rsid w:val="006D7FF8"/>
    <w:rsid w:val="00704472"/>
    <w:rsid w:val="00712D7F"/>
    <w:rsid w:val="00745D42"/>
    <w:rsid w:val="0075300F"/>
    <w:rsid w:val="00791457"/>
    <w:rsid w:val="007C1BA2"/>
    <w:rsid w:val="007E24BC"/>
    <w:rsid w:val="007F372E"/>
    <w:rsid w:val="00821A5C"/>
    <w:rsid w:val="008961D7"/>
    <w:rsid w:val="008A0ACB"/>
    <w:rsid w:val="008D5E06"/>
    <w:rsid w:val="008D6D77"/>
    <w:rsid w:val="008F46FD"/>
    <w:rsid w:val="00902ECB"/>
    <w:rsid w:val="00934D54"/>
    <w:rsid w:val="00954BFF"/>
    <w:rsid w:val="00971323"/>
    <w:rsid w:val="009756F5"/>
    <w:rsid w:val="009B539F"/>
    <w:rsid w:val="00A235D6"/>
    <w:rsid w:val="00AA316B"/>
    <w:rsid w:val="00AD6D23"/>
    <w:rsid w:val="00B6035F"/>
    <w:rsid w:val="00BC1FD2"/>
    <w:rsid w:val="00C04DF5"/>
    <w:rsid w:val="00C7461C"/>
    <w:rsid w:val="00C92C41"/>
    <w:rsid w:val="00D0080E"/>
    <w:rsid w:val="00D30956"/>
    <w:rsid w:val="00D57E3E"/>
    <w:rsid w:val="00D724C6"/>
    <w:rsid w:val="00D75292"/>
    <w:rsid w:val="00DB24CB"/>
    <w:rsid w:val="00DF355F"/>
    <w:rsid w:val="00DF5013"/>
    <w:rsid w:val="00DF68D9"/>
    <w:rsid w:val="00E56226"/>
    <w:rsid w:val="00E937B1"/>
    <w:rsid w:val="00E9640A"/>
    <w:rsid w:val="00ED54B2"/>
    <w:rsid w:val="00F1586E"/>
    <w:rsid w:val="00F35FE3"/>
    <w:rsid w:val="00F40143"/>
    <w:rsid w:val="00F741C2"/>
    <w:rsid w:val="00F81726"/>
    <w:rsid w:val="00FC6B43"/>
    <w:rsid w:val="00FD5B16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66DD5"/>
  <w15:chartTrackingRefBased/>
  <w15:docId w15:val="{601DB165-3C75-4062-A449-CBEE79D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17A94"/>
    <w:pPr>
      <w:spacing w:after="200" w:line="276" w:lineRule="auto"/>
      <w:ind w:left="720"/>
      <w:contextualSpacing/>
    </w:pPr>
    <w:rPr>
      <w:rFonts w:eastAsiaTheme="minorEastAsia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71B6"/>
    <w:rPr>
      <w:color w:val="605E5C"/>
      <w:shd w:val="clear" w:color="auto" w:fill="E1DFDD"/>
    </w:rPr>
  </w:style>
  <w:style w:type="paragraph" w:customStyle="1" w:styleId="InfoBlue">
    <w:name w:val="InfoBlue"/>
    <w:basedOn w:val="Normal"/>
    <w:next w:val="BodyText"/>
    <w:autoRedefine/>
    <w:rsid w:val="00712D7F"/>
    <w:pPr>
      <w:spacing w:after="120" w:line="276" w:lineRule="auto"/>
    </w:pPr>
    <w:rPr>
      <w:rFonts w:eastAsiaTheme="minorEastAsia"/>
      <w:i/>
      <w:color w:val="201E2B" w:themeColor="text2" w:themeShade="BF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D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A0D4818C1C49A487BD8297070C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CE0F-7635-40C4-8FBF-00EC799FFD00}"/>
      </w:docPartPr>
      <w:docPartBody>
        <w:p w:rsidR="007524D1" w:rsidRDefault="00BA4A42">
          <w:pPr>
            <w:pStyle w:val="1CA0D4818C1C49A487BD8297070CD5C4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F0"/>
    <w:rsid w:val="0008519A"/>
    <w:rsid w:val="004376B4"/>
    <w:rsid w:val="007524D1"/>
    <w:rsid w:val="009A75F0"/>
    <w:rsid w:val="00BA4A42"/>
    <w:rsid w:val="00B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4CE78B8434C8F9C18FDADA9D65FA3">
    <w:name w:val="C054CE78B8434C8F9C18FDADA9D65FA3"/>
  </w:style>
  <w:style w:type="paragraph" w:customStyle="1" w:styleId="D4BE9B92F4844812887A10E4EBDAB460">
    <w:name w:val="D4BE9B92F4844812887A10E4EBDAB460"/>
  </w:style>
  <w:style w:type="paragraph" w:customStyle="1" w:styleId="8D783F3E88FC496B8D1D7030C89F0CE8">
    <w:name w:val="8D783F3E88FC496B8D1D7030C89F0CE8"/>
  </w:style>
  <w:style w:type="paragraph" w:customStyle="1" w:styleId="C96C0EC6265C4C12B86318AF2863D247">
    <w:name w:val="C96C0EC6265C4C12B86318AF2863D247"/>
  </w:style>
  <w:style w:type="paragraph" w:customStyle="1" w:styleId="1088F43D5838414A92C1AEE0E1630AD6">
    <w:name w:val="1088F43D5838414A92C1AEE0E1630AD6"/>
  </w:style>
  <w:style w:type="paragraph" w:customStyle="1" w:styleId="7E265ADDC91048F883C8E62375DB591E">
    <w:name w:val="7E265ADDC91048F883C8E62375DB591E"/>
  </w:style>
  <w:style w:type="paragraph" w:customStyle="1" w:styleId="38FFA7F166FA48FCAA0AF3BF61129C5E">
    <w:name w:val="38FFA7F166FA48FCAA0AF3BF61129C5E"/>
  </w:style>
  <w:style w:type="paragraph" w:customStyle="1" w:styleId="1CA0D4818C1C49A487BD8297070CD5C4">
    <w:name w:val="1CA0D4818C1C49A487BD8297070CD5C4"/>
  </w:style>
  <w:style w:type="paragraph" w:customStyle="1" w:styleId="13F66F2F65AD41228BE3456DE9F23DB5">
    <w:name w:val="13F66F2F65AD41228BE3456DE9F23DB5"/>
  </w:style>
  <w:style w:type="paragraph" w:customStyle="1" w:styleId="D710588621A240CE8863B615BE4FE2CF">
    <w:name w:val="D710588621A240CE8863B615BE4FE2CF"/>
  </w:style>
  <w:style w:type="paragraph" w:customStyle="1" w:styleId="69AAD5A4D79347309F74A3D95965D007">
    <w:name w:val="69AAD5A4D79347309F74A3D95965D007"/>
  </w:style>
  <w:style w:type="paragraph" w:customStyle="1" w:styleId="DDEE4CD95FFB4FB5973DD3ABAB955472">
    <w:name w:val="DDEE4CD95FFB4FB5973DD3ABAB955472"/>
  </w:style>
  <w:style w:type="paragraph" w:customStyle="1" w:styleId="B7AA6BA48AC445D7918D64870B6DF826">
    <w:name w:val="B7AA6BA48AC445D7918D64870B6DF826"/>
  </w:style>
  <w:style w:type="paragraph" w:customStyle="1" w:styleId="35C83DA1C01942478E8CCA704493C46F">
    <w:name w:val="35C83DA1C01942478E8CCA704493C46F"/>
  </w:style>
  <w:style w:type="paragraph" w:customStyle="1" w:styleId="C3156ECCA61344E096BB025A6E6462BA">
    <w:name w:val="C3156ECCA61344E096BB025A6E6462BA"/>
  </w:style>
  <w:style w:type="paragraph" w:customStyle="1" w:styleId="A14AB066EBC94AD38D73367F4D0FA8CF">
    <w:name w:val="A14AB066EBC94AD38D73367F4D0FA8CF"/>
  </w:style>
  <w:style w:type="paragraph" w:customStyle="1" w:styleId="8C03ACA56F7546798ACB677B2730AD7F">
    <w:name w:val="8C03ACA56F7546798ACB677B2730AD7F"/>
  </w:style>
  <w:style w:type="paragraph" w:customStyle="1" w:styleId="5D072EDE0A5047FCBF7FA4BCB3D7C526">
    <w:name w:val="5D072EDE0A5047FCBF7FA4BCB3D7C526"/>
  </w:style>
  <w:style w:type="paragraph" w:customStyle="1" w:styleId="B7E2B917BBEB4F92B397B5352A5EA96C">
    <w:name w:val="B7E2B917BBEB4F92B397B5352A5EA96C"/>
  </w:style>
  <w:style w:type="paragraph" w:customStyle="1" w:styleId="8DE586BEC6DA45F68A9E994AD944E052">
    <w:name w:val="8DE586BEC6DA45F68A9E994AD944E052"/>
  </w:style>
  <w:style w:type="paragraph" w:customStyle="1" w:styleId="C75EE5F150984EECB8C51280187AE50D">
    <w:name w:val="C75EE5F150984EECB8C51280187AE50D"/>
  </w:style>
  <w:style w:type="paragraph" w:customStyle="1" w:styleId="594E27338959406B9F3D92BD2A9503B2">
    <w:name w:val="594E27338959406B9F3D92BD2A9503B2"/>
  </w:style>
  <w:style w:type="paragraph" w:customStyle="1" w:styleId="934CB896CD0B4F0CBECDDDF6D91EBEB9">
    <w:name w:val="934CB896CD0B4F0CBECDDDF6D91EBEB9"/>
  </w:style>
  <w:style w:type="paragraph" w:customStyle="1" w:styleId="763DAF6AE60C45409115DA0A20ADC82F">
    <w:name w:val="763DAF6AE60C45409115DA0A20ADC82F"/>
  </w:style>
  <w:style w:type="paragraph" w:customStyle="1" w:styleId="37BBA8358C1B468AABD08CA901EFE2C4">
    <w:name w:val="37BBA8358C1B468AABD08CA901EFE2C4"/>
  </w:style>
  <w:style w:type="paragraph" w:customStyle="1" w:styleId="5E74586164514BF68CC69CC1BBFF4C52">
    <w:name w:val="5E74586164514BF68CC69CC1BBFF4C52"/>
  </w:style>
  <w:style w:type="paragraph" w:customStyle="1" w:styleId="8BC9DAE1D84E4FCEAE5E73B2D1832FAE">
    <w:name w:val="8BC9DAE1D84E4FCEAE5E73B2D1832FAE"/>
  </w:style>
  <w:style w:type="paragraph" w:customStyle="1" w:styleId="16444CDC52894C96A3040C408982572C">
    <w:name w:val="16444CDC52894C96A3040C408982572C"/>
  </w:style>
  <w:style w:type="paragraph" w:customStyle="1" w:styleId="3D6AFEF0128447C3A62EDC509C3E3512">
    <w:name w:val="3D6AFEF0128447C3A62EDC509C3E3512"/>
  </w:style>
  <w:style w:type="paragraph" w:customStyle="1" w:styleId="589423065DB1433C8AD96EFB11E12BF3">
    <w:name w:val="589423065DB1433C8AD96EFB11E12BF3"/>
  </w:style>
  <w:style w:type="paragraph" w:customStyle="1" w:styleId="3C15403F31F74F7A97EC923B7E448210">
    <w:name w:val="3C15403F31F74F7A97EC923B7E448210"/>
  </w:style>
  <w:style w:type="paragraph" w:customStyle="1" w:styleId="BD75F70D62194CAEA4FEFE2B7043BDFE">
    <w:name w:val="BD75F70D62194CAEA4FEFE2B7043BDFE"/>
  </w:style>
  <w:style w:type="paragraph" w:customStyle="1" w:styleId="7D44D94B02D444D89A915DEEEE6A2E57">
    <w:name w:val="7D44D94B02D444D89A915DEEEE6A2E57"/>
  </w:style>
  <w:style w:type="paragraph" w:customStyle="1" w:styleId="3F3ACB327EFD4B3DADCD622F8A7AA6E9">
    <w:name w:val="3F3ACB327EFD4B3DADCD622F8A7AA6E9"/>
  </w:style>
  <w:style w:type="paragraph" w:customStyle="1" w:styleId="E20341E4EC2449F38D416BE15FDD07F3">
    <w:name w:val="E20341E4EC2449F38D416BE15FDD07F3"/>
  </w:style>
  <w:style w:type="paragraph" w:customStyle="1" w:styleId="151AB09CA0314A14B225EA6B522B4B74">
    <w:name w:val="151AB09CA0314A14B225EA6B522B4B74"/>
  </w:style>
  <w:style w:type="paragraph" w:customStyle="1" w:styleId="9EECDE2EC2FB49AC8BBB0CA271B4CBD4">
    <w:name w:val="9EECDE2EC2FB49AC8BBB0CA271B4CBD4"/>
  </w:style>
  <w:style w:type="paragraph" w:customStyle="1" w:styleId="F113FAEB08134F58A1C0ABB65309A713">
    <w:name w:val="F113FAEB08134F58A1C0ABB65309A713"/>
  </w:style>
  <w:style w:type="paragraph" w:customStyle="1" w:styleId="3335745918A74EE280433F2BFFD6BCA9">
    <w:name w:val="3335745918A74EE280433F2BFFD6BCA9"/>
    <w:rsid w:val="009A75F0"/>
  </w:style>
  <w:style w:type="paragraph" w:customStyle="1" w:styleId="2E0D6B961CFA4F24B4AF61BA4872A720">
    <w:name w:val="2E0D6B961CFA4F24B4AF61BA4872A720"/>
    <w:rsid w:val="009A75F0"/>
  </w:style>
  <w:style w:type="paragraph" w:customStyle="1" w:styleId="BFA98F88A3A44142B8F7C820FE7DF5B0">
    <w:name w:val="BFA98F88A3A44142B8F7C820FE7DF5B0"/>
    <w:rsid w:val="009A75F0"/>
  </w:style>
  <w:style w:type="paragraph" w:customStyle="1" w:styleId="DFE91F729667456695C246BFD6ECD874">
    <w:name w:val="DFE91F729667456695C246BFD6ECD874"/>
    <w:rsid w:val="009A75F0"/>
  </w:style>
  <w:style w:type="paragraph" w:customStyle="1" w:styleId="C8EBC511E9FC42EC827AE5D7BC436317">
    <w:name w:val="C8EBC511E9FC42EC827AE5D7BC436317"/>
    <w:rsid w:val="009A75F0"/>
  </w:style>
  <w:style w:type="paragraph" w:customStyle="1" w:styleId="A60BC6EC73954B3A9A01030E06E40538">
    <w:name w:val="A60BC6EC73954B3A9A01030E06E40538"/>
    <w:rsid w:val="009A7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Kimberly Gordon</dc:creator>
  <cp:lastModifiedBy>Kimberly Gordon</cp:lastModifiedBy>
  <cp:revision>2</cp:revision>
  <dcterms:created xsi:type="dcterms:W3CDTF">2018-12-22T18:24:00Z</dcterms:created>
  <dcterms:modified xsi:type="dcterms:W3CDTF">2018-12-22T18:24:00Z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